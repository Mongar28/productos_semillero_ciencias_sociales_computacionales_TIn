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audio_2023-10-24_21-52-16.ogg</w:t>
        <w:br/>
        <w:t>- Fecha y hora en la que se realizó la transcripción: 2023-11-24__17:59:27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